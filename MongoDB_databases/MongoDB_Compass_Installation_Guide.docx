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6960F">
      <w:pPr>
        <w:pStyle w:val="36"/>
      </w:pPr>
      <w:r>
        <w:t>Beginner's Guide to Install and Use MongoDB Compass Locally</w:t>
      </w:r>
    </w:p>
    <w:p w14:paraId="30AF2E24">
      <w:pPr>
        <w:pStyle w:val="2"/>
      </w:pPr>
      <w:r>
        <w:t>✅ Step 1: Install MongoDB &amp; MongoDB Compass</w:t>
      </w:r>
    </w:p>
    <w:p w14:paraId="5115E8F7"/>
    <w:p w14:paraId="28D150EE">
      <w:r>
        <w:t>Option 1: Install from MongoDB Website</w:t>
      </w:r>
    </w:p>
    <w:p w14:paraId="5419DE45">
      <w:r>
        <w:t xml:space="preserve">1. Go to the official MongoDB download page:  </w:t>
      </w:r>
    </w:p>
    <w:p w14:paraId="2E66DA9D">
      <w:r>
        <w:t xml:space="preserve">  </w:t>
      </w:r>
      <w:r>
        <w:rPr>
          <w:rFonts w:hint="default"/>
        </w:rPr>
        <w:t>https://www.mongodb.com/try/download/community</w:t>
      </w:r>
    </w:p>
    <w:p w14:paraId="41112131">
      <w:bookmarkStart w:id="0" w:name="_GoBack"/>
      <w:bookmarkEnd w:id="0"/>
    </w:p>
    <w:p w14:paraId="43186A16">
      <w:r>
        <w:t>2. Choose:</w:t>
      </w:r>
    </w:p>
    <w:p w14:paraId="0B6E345A">
      <w:r>
        <w:t xml:space="preserve">   - Version: Select the latest stable version.</w:t>
      </w:r>
    </w:p>
    <w:p w14:paraId="1CAA147F">
      <w:r>
        <w:t xml:space="preserve">   - OS: Select your operating system (Windows/macOS/Linux).</w:t>
      </w:r>
    </w:p>
    <w:p w14:paraId="36524349">
      <w:r>
        <w:t xml:space="preserve">   - Package: Choose MSI (Windows Installer) or .dmg for macOS.</w:t>
      </w:r>
    </w:p>
    <w:p w14:paraId="5A9DB7BA"/>
    <w:p w14:paraId="6DB58DA4">
      <w:r>
        <w:t>3. Tick the checkbox to install MongoDB Compass during installation (or install it separately).</w:t>
      </w:r>
    </w:p>
    <w:p w14:paraId="387AEA85"/>
    <w:p w14:paraId="0E999920">
      <w:r>
        <w:t>4. Run the installer and select:</w:t>
      </w:r>
    </w:p>
    <w:p w14:paraId="1EB45DD6">
      <w:r>
        <w:t xml:space="preserve">   - Complete Setup</w:t>
      </w:r>
    </w:p>
    <w:p w14:paraId="71E2EBB4">
      <w:r>
        <w:t xml:space="preserve">   - Install MongoDB as a Service ✅ (Recommended)</w:t>
      </w:r>
    </w:p>
    <w:p w14:paraId="7D4A37E1">
      <w:r>
        <w:t xml:space="preserve">   - Install MongoDB Compass ✅</w:t>
      </w:r>
    </w:p>
    <w:p w14:paraId="486633E0"/>
    <w:p w14:paraId="33CE597A">
      <w:r>
        <w:t>5. Finish installation.</w:t>
      </w:r>
    </w:p>
    <w:p w14:paraId="2258900D"/>
    <w:p w14:paraId="2434FBF0">
      <w:pPr>
        <w:pStyle w:val="2"/>
      </w:pPr>
    </w:p>
    <w:p w14:paraId="7511FFA6">
      <w:pPr>
        <w:pStyle w:val="2"/>
      </w:pPr>
      <w:r>
        <w:t xml:space="preserve"> Option 2: Install MongoDB Compass only</w:t>
      </w:r>
    </w:p>
    <w:p w14:paraId="689F7A3D"/>
    <w:p w14:paraId="2FA2C380">
      <w:r>
        <w:t>If MongoDB server is already running or you don’t need the server locally:</w:t>
      </w:r>
    </w:p>
    <w:p w14:paraId="6012DDAC"/>
    <w:p w14:paraId="4A83171F">
      <w:r>
        <w:t xml:space="preserve">Download Compass separately:  </w:t>
      </w:r>
    </w:p>
    <w:p w14:paraId="5906AF80">
      <w:r>
        <w:t>https://www.mongodb.com/try/download/compass</w:t>
      </w:r>
    </w:p>
    <w:p w14:paraId="3950EDA2"/>
    <w:p w14:paraId="481D6CD9">
      <w:r>
        <w:t>Just install and run like a normal application.</w:t>
      </w:r>
    </w:p>
    <w:p w14:paraId="7C86CA81"/>
    <w:p w14:paraId="0FDD3E2C">
      <w:pPr>
        <w:pStyle w:val="2"/>
      </w:pPr>
      <w:r>
        <w:t>✅ Step 2: Start MongoDB Service (Windows)</w:t>
      </w:r>
    </w:p>
    <w:p w14:paraId="79301BBD"/>
    <w:p w14:paraId="41956615">
      <w:r>
        <w:t>1. Press Win + R, type services.msc, and press Enter.</w:t>
      </w:r>
    </w:p>
    <w:p w14:paraId="25F4E148">
      <w:r>
        <w:t>2. Find MongoDB in the list.</w:t>
      </w:r>
    </w:p>
    <w:p w14:paraId="507D4631">
      <w:r>
        <w:t>3. Right-click → Start (if not already running).</w:t>
      </w:r>
    </w:p>
    <w:p w14:paraId="1CFFEFDA">
      <w:r>
        <w:t xml:space="preserve">   - MongoDB runs as a local service on default port 27017.</w:t>
      </w:r>
    </w:p>
    <w:p w14:paraId="0587B38E"/>
    <w:p w14:paraId="2D5A25B2">
      <w:pPr>
        <w:pStyle w:val="2"/>
      </w:pPr>
      <w:r>
        <w:t>✅ Step 3: Open MongoDB Compass</w:t>
      </w:r>
    </w:p>
    <w:p w14:paraId="2D2C67B0"/>
    <w:p w14:paraId="715DD6C5">
      <w:r>
        <w:t>1. Open MongoDB Compass from the Start menu or Applications folder.</w:t>
      </w:r>
    </w:p>
    <w:p w14:paraId="2B4681BA">
      <w:r>
        <w:t>2. In the Connection string field, use:</w:t>
      </w:r>
    </w:p>
    <w:p w14:paraId="2A74D059"/>
    <w:p w14:paraId="47C84918">
      <w:r>
        <w:t xml:space="preserve">   mongodb://localhost:27017</w:t>
      </w:r>
    </w:p>
    <w:p w14:paraId="7670D2E5"/>
    <w:p w14:paraId="0C2FFAA5">
      <w:r>
        <w:t>3. Click Connect.</w:t>
      </w:r>
    </w:p>
    <w:p w14:paraId="791848AD"/>
    <w:p w14:paraId="7637EB1D">
      <w:pPr>
        <w:pStyle w:val="2"/>
      </w:pPr>
      <w:r>
        <w:t>✅ Step 4: Create and Manage Databases</w:t>
      </w:r>
    </w:p>
    <w:p w14:paraId="6AD493B8"/>
    <w:p w14:paraId="3FA7D956">
      <w:r>
        <w:t>▶️ Create a New Database:</w:t>
      </w:r>
    </w:p>
    <w:p w14:paraId="2E50C3F9">
      <w:r>
        <w:t>1. Click "Create Database" on the left.</w:t>
      </w:r>
    </w:p>
    <w:p w14:paraId="75DD19CD">
      <w:r>
        <w:t>2. Enter:</w:t>
      </w:r>
    </w:p>
    <w:p w14:paraId="7889656F">
      <w:r>
        <w:t xml:space="preserve">   - Database name (e.g., mydb)</w:t>
      </w:r>
    </w:p>
    <w:p w14:paraId="16C517F0">
      <w:r>
        <w:t xml:space="preserve">   - Collection name (e.g., mycollection)</w:t>
      </w:r>
    </w:p>
    <w:p w14:paraId="2EC2D67D">
      <w:r>
        <w:t>3. Click Create Database</w:t>
      </w:r>
    </w:p>
    <w:p w14:paraId="20294F8A"/>
    <w:p w14:paraId="39852B21">
      <w:r>
        <w:t>Now you can:</w:t>
      </w:r>
    </w:p>
    <w:p w14:paraId="1705FB4C">
      <w:r>
        <w:t>- Insert, edit, or delete documents</w:t>
      </w:r>
    </w:p>
    <w:p w14:paraId="10617815">
      <w:r>
        <w:t>- Create indexes</w:t>
      </w:r>
    </w:p>
    <w:p w14:paraId="5F9CBF6A">
      <w:r>
        <w:t>- View schema</w:t>
      </w:r>
    </w:p>
    <w:p w14:paraId="6BF22C7D">
      <w:r>
        <w:t>- Run queries using visual interface</w:t>
      </w:r>
    </w:p>
    <w:p w14:paraId="3E0B1BA7"/>
    <w:p w14:paraId="47BFD8ED">
      <w:pPr>
        <w:pStyle w:val="2"/>
      </w:pPr>
      <w:r>
        <w:t>Optional: Using Mongo Shell (Advanced)</w:t>
      </w:r>
    </w:p>
    <w:p w14:paraId="184215DD"/>
    <w:p w14:paraId="6C2D745A">
      <w:r>
        <w:t>If you installed MongoDB server, you also have access to mongosh, the MongoDB shell:</w:t>
      </w:r>
    </w:p>
    <w:p w14:paraId="4A0492A6">
      <w:r>
        <w:t>- Open Command Prompt or Terminal</w:t>
      </w:r>
    </w:p>
    <w:p w14:paraId="15EDE5B5">
      <w:r>
        <w:t>- Type:</w:t>
      </w:r>
    </w:p>
    <w:p w14:paraId="563BFC66">
      <w:r>
        <w:t xml:space="preserve">  mongosh</w:t>
      </w:r>
    </w:p>
    <w:p w14:paraId="6DEE8294"/>
    <w:p w14:paraId="15375103">
      <w:r>
        <w:t>You’ll get a MongoDB prompt to run commands like:</w:t>
      </w:r>
    </w:p>
    <w:p w14:paraId="5E72AFAD">
      <w:r>
        <w:t xml:space="preserve">  show dbs</w:t>
      </w:r>
    </w:p>
    <w:p w14:paraId="2660E314">
      <w:r>
        <w:t xml:space="preserve">  use mydb</w:t>
      </w:r>
    </w:p>
    <w:p w14:paraId="36BA24CB">
      <w:r>
        <w:t xml:space="preserve">  db.mycollection.insertOne({ name: "John", age: 25 })</w:t>
      </w:r>
    </w:p>
    <w:p w14:paraId="06329B95"/>
    <w:p w14:paraId="2D304280">
      <w:pPr>
        <w:pStyle w:val="2"/>
      </w:pPr>
      <w:r>
        <w:t>Tips for Beginners:</w:t>
      </w:r>
    </w:p>
    <w:p w14:paraId="4368368D"/>
    <w:p w14:paraId="75542579">
      <w:r>
        <w:t>- Compass is just a GUI to interact with MongoDB — data is stored in JSON-like documents called BSON.</w:t>
      </w:r>
    </w:p>
    <w:p w14:paraId="72E2862C">
      <w:r>
        <w:t>- Use Compass for inserting documents, filtering, indexing, aggregation, etc.</w:t>
      </w:r>
    </w:p>
    <w:p w14:paraId="77F20FA4"/>
    <w:p w14:paraId="46878C96">
      <w:pPr>
        <w:pStyle w:val="2"/>
      </w:pPr>
      <w:r>
        <w:t>✅ Summary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5474"/>
      </w:tblGrid>
      <w:tr w14:paraId="154D3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14A0C5">
            <w:pPr>
              <w:spacing w:after="0" w:line="240" w:lineRule="auto"/>
            </w:pPr>
            <w:r>
              <w:t>Task</w:t>
            </w:r>
          </w:p>
        </w:tc>
        <w:tc>
          <w:tcPr>
            <w:tcW w:w="4320" w:type="dxa"/>
          </w:tcPr>
          <w:p w14:paraId="42508247">
            <w:pPr>
              <w:spacing w:after="0" w:line="240" w:lineRule="auto"/>
            </w:pPr>
            <w:r>
              <w:t>Command/Action</w:t>
            </w:r>
          </w:p>
        </w:tc>
      </w:tr>
      <w:tr w14:paraId="1D12F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E6FEAE">
            <w:pPr>
              <w:spacing w:after="0" w:line="240" w:lineRule="auto"/>
            </w:pPr>
            <w:r>
              <w:t>Install MongoDB + Compass</w:t>
            </w:r>
          </w:p>
        </w:tc>
        <w:tc>
          <w:tcPr>
            <w:tcW w:w="4320" w:type="dxa"/>
          </w:tcPr>
          <w:p w14:paraId="3104548D">
            <w:pPr>
              <w:spacing w:after="0" w:line="240" w:lineRule="auto"/>
            </w:pPr>
            <w:r>
              <w:t>Download from https://www.mongodb.com/try/download/community</w:t>
            </w:r>
          </w:p>
        </w:tc>
      </w:tr>
      <w:tr w14:paraId="0A899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3F2FCE">
            <w:pPr>
              <w:spacing w:after="0" w:line="240" w:lineRule="auto"/>
            </w:pPr>
            <w:r>
              <w:t>Connect to Local MongoDB</w:t>
            </w:r>
          </w:p>
        </w:tc>
        <w:tc>
          <w:tcPr>
            <w:tcW w:w="4320" w:type="dxa"/>
          </w:tcPr>
          <w:p w14:paraId="590E84D7">
            <w:pPr>
              <w:spacing w:after="0" w:line="240" w:lineRule="auto"/>
            </w:pPr>
            <w:r>
              <w:t>mongodb://localhost:27017</w:t>
            </w:r>
          </w:p>
        </w:tc>
      </w:tr>
      <w:tr w14:paraId="67473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FCE3BE">
            <w:pPr>
              <w:spacing w:after="0" w:line="240" w:lineRule="auto"/>
            </w:pPr>
            <w:r>
              <w:t>Start MongoDB (Windows)</w:t>
            </w:r>
          </w:p>
        </w:tc>
        <w:tc>
          <w:tcPr>
            <w:tcW w:w="4320" w:type="dxa"/>
          </w:tcPr>
          <w:p w14:paraId="3BD78D30">
            <w:pPr>
              <w:spacing w:after="0" w:line="240" w:lineRule="auto"/>
            </w:pPr>
            <w:r>
              <w:t>services.msc → Start 'MongoDB' service</w:t>
            </w:r>
          </w:p>
        </w:tc>
      </w:tr>
      <w:tr w14:paraId="1558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6B9278">
            <w:pPr>
              <w:spacing w:after="0" w:line="240" w:lineRule="auto"/>
            </w:pPr>
            <w:r>
              <w:t>Create DB in Compass</w:t>
            </w:r>
          </w:p>
        </w:tc>
        <w:tc>
          <w:tcPr>
            <w:tcW w:w="4320" w:type="dxa"/>
          </w:tcPr>
          <w:p w14:paraId="77072012">
            <w:pPr>
              <w:spacing w:after="0" w:line="240" w:lineRule="auto"/>
            </w:pPr>
            <w:r>
              <w:t>Click 'Create Database'</w:t>
            </w:r>
          </w:p>
        </w:tc>
      </w:tr>
      <w:tr w14:paraId="6738D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60EEEEE">
            <w:pPr>
              <w:spacing w:after="0" w:line="240" w:lineRule="auto"/>
            </w:pPr>
            <w:r>
              <w:t>Use Mongo Shell (Optional)</w:t>
            </w:r>
          </w:p>
        </w:tc>
        <w:tc>
          <w:tcPr>
            <w:tcW w:w="4320" w:type="dxa"/>
          </w:tcPr>
          <w:p w14:paraId="7463F5A8">
            <w:pPr>
              <w:spacing w:after="0" w:line="240" w:lineRule="auto"/>
            </w:pPr>
            <w:r>
              <w:t>mongosh in command prompt</w:t>
            </w:r>
          </w:p>
        </w:tc>
      </w:tr>
    </w:tbl>
    <w:p w14:paraId="54A7161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3141F0"/>
    <w:rsid w:val="74C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daya v</cp:lastModifiedBy>
  <dcterms:modified xsi:type="dcterms:W3CDTF">2025-06-15T17:34:34Z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E40456BF5A5B4D558F2B9C93199AABC2_12</vt:lpwstr>
  </property>
</Properties>
</file>